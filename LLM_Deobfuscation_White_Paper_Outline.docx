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853C" w14:textId="233CB4CA" w:rsidR="00F92FEF" w:rsidRPr="00F92FEF" w:rsidRDefault="00F92FEF" w:rsidP="00F92FE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F92FEF">
        <w:rPr>
          <w:rFonts w:ascii="Arial" w:hAnsi="Arial" w:cs="Arial"/>
          <w:sz w:val="36"/>
          <w:szCs w:val="36"/>
        </w:rPr>
        <w:t>Seeing Through the Noise: Evaluating LLM Effectiveness in De-obfuscating Malicious Scripts</w:t>
      </w:r>
    </w:p>
    <w:p w14:paraId="34425B24" w14:textId="77777777" w:rsidR="00F92FEF" w:rsidRDefault="00F92FEF" w:rsidP="00F92FEF">
      <w:pPr>
        <w:spacing w:line="360" w:lineRule="auto"/>
        <w:jc w:val="center"/>
        <w:rPr>
          <w:rFonts w:ascii="Times New Roman" w:hAnsi="Times New Roman"/>
        </w:rPr>
      </w:pPr>
      <w:r w:rsidRPr="0030352E">
        <w:rPr>
          <w:rFonts w:ascii="Times New Roman" w:hAnsi="Times New Roman"/>
        </w:rPr>
        <w:t xml:space="preserve">Author: </w:t>
      </w:r>
      <w:r w:rsidRPr="0030352E">
        <w:rPr>
          <w:rFonts w:ascii="Times New Roman" w:hAnsi="Times New Roman"/>
          <w:color w:val="8EAADB"/>
        </w:rPr>
        <w:t xml:space="preserve">Student Name, </w:t>
      </w:r>
      <w:proofErr w:type="spellStart"/>
      <w:r w:rsidRPr="0030352E">
        <w:rPr>
          <w:rFonts w:ascii="Times New Roman" w:hAnsi="Times New Roman"/>
          <w:color w:val="8EAADB"/>
        </w:rPr>
        <w:t>email@address</w:t>
      </w:r>
      <w:proofErr w:type="spellEnd"/>
      <w:r w:rsidRPr="0030352E">
        <w:rPr>
          <w:rFonts w:ascii="Times New Roman" w:hAnsi="Times New Roman"/>
          <w:color w:val="8EAADB"/>
        </w:rPr>
        <w:t xml:space="preserve"> (not .</w:t>
      </w:r>
      <w:proofErr w:type="spellStart"/>
      <w:r w:rsidRPr="0030352E">
        <w:rPr>
          <w:rFonts w:ascii="Times New Roman" w:hAnsi="Times New Roman"/>
          <w:color w:val="8EAADB"/>
        </w:rPr>
        <w:t>edu</w:t>
      </w:r>
      <w:proofErr w:type="spellEnd"/>
      <w:r w:rsidRPr="0030352E">
        <w:rPr>
          <w:rFonts w:ascii="Times New Roman" w:hAnsi="Times New Roman"/>
          <w:color w:val="8EAADB"/>
        </w:rPr>
        <w:t xml:space="preserve"> email alias)</w:t>
      </w:r>
    </w:p>
    <w:p w14:paraId="0A67E638" w14:textId="520566B7" w:rsidR="00F92FEF" w:rsidRDefault="00F92FEF" w:rsidP="00F92FEF">
      <w:pPr>
        <w:spacing w:line="360" w:lineRule="auto"/>
        <w:jc w:val="center"/>
        <w:rPr>
          <w:rFonts w:ascii="Times New Roman" w:hAnsi="Times New Roman"/>
          <w:i/>
          <w:color w:val="8EAADB"/>
        </w:rPr>
      </w:pPr>
      <w:r w:rsidRPr="00D435F6">
        <w:rPr>
          <w:rFonts w:ascii="Times New Roman" w:hAnsi="Times New Roman"/>
        </w:rPr>
        <w:t xml:space="preserve">Advisor: </w:t>
      </w:r>
      <w:r w:rsidRPr="001141FB">
        <w:rPr>
          <w:rFonts w:ascii="Times New Roman" w:hAnsi="Times New Roman"/>
          <w:i/>
          <w:color w:val="8EAADB"/>
        </w:rPr>
        <w:t>Faculty Advisor Name</w:t>
      </w:r>
    </w:p>
    <w:p w14:paraId="0C5EEF4F" w14:textId="7C2175E0" w:rsidR="00F92FEF" w:rsidRPr="00F92FEF" w:rsidRDefault="00F92FEF" w:rsidP="00F92FE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92FEF">
        <w:rPr>
          <w:rFonts w:ascii="Times New Roman" w:hAnsi="Times New Roman"/>
          <w:i/>
          <w:sz w:val="24"/>
          <w:szCs w:val="24"/>
        </w:rPr>
        <w:t>Accepted:</w:t>
      </w:r>
    </w:p>
    <w:p w14:paraId="29AEDDAD" w14:textId="73C55D4A" w:rsidR="00B44415" w:rsidRPr="00F92FEF" w:rsidRDefault="00F92FEF" w:rsidP="00F92FEF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F92FE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Abstract</w:t>
      </w:r>
    </w:p>
    <w:p w14:paraId="1DF5DA8E" w14:textId="77777777" w:rsidR="00E674EA" w:rsidRPr="00217ACF" w:rsidRDefault="00000000" w:rsidP="00F92F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The problem of malicious script obfuscation</w:t>
      </w:r>
    </w:p>
    <w:p w14:paraId="5BCBC653" w14:textId="77777777" w:rsidR="00E674EA" w:rsidRPr="00217ACF" w:rsidRDefault="00000000" w:rsidP="00F92F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Why traditional static/dynamic techniques have limitations</w:t>
      </w:r>
    </w:p>
    <w:p w14:paraId="322C6FBA" w14:textId="77777777" w:rsidR="00E674EA" w:rsidRPr="00217ACF" w:rsidRDefault="00000000" w:rsidP="00F92F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How LLMs may offer a scalable or complementary alternative</w:t>
      </w:r>
    </w:p>
    <w:p w14:paraId="347AF46A" w14:textId="161E5A45" w:rsidR="00B44415" w:rsidRDefault="00E674EA" w:rsidP="00F92F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Outcomes of the research</w:t>
      </w:r>
    </w:p>
    <w:p w14:paraId="684C502E" w14:textId="59C62644" w:rsidR="00F92FEF" w:rsidRDefault="00F92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B6D878" w14:textId="77777777" w:rsidR="00F92FEF" w:rsidRPr="00F92FEF" w:rsidRDefault="00F92FEF" w:rsidP="00F92FE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A51AB2" w14:textId="24B1C71F" w:rsidR="008E652E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000000" w:rsidRPr="000A7842">
        <w:rPr>
          <w:rFonts w:ascii="Arial" w:hAnsi="Arial" w:cs="Arial"/>
          <w:sz w:val="32"/>
          <w:szCs w:val="32"/>
        </w:rPr>
        <w:t>. Introduction</w:t>
      </w:r>
    </w:p>
    <w:p w14:paraId="29E678AE" w14:textId="079D4D24" w:rsidR="008E652E" w:rsidRPr="00217ACF" w:rsidRDefault="008E652E" w:rsidP="00F92FE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Background on script obfuscation in malware</w:t>
      </w:r>
    </w:p>
    <w:p w14:paraId="09B0838E" w14:textId="0FFA2DD0" w:rsidR="008E652E" w:rsidRPr="000A7842" w:rsidRDefault="00F92FEF" w:rsidP="00F92FEF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Heading3Char"/>
          <w:rFonts w:ascii="Arial" w:hAnsi="Arial" w:cs="Arial"/>
          <w:sz w:val="28"/>
          <w:szCs w:val="28"/>
        </w:rPr>
        <w:t>1</w:t>
      </w:r>
      <w:r w:rsidR="008E652E" w:rsidRPr="000A7842">
        <w:rPr>
          <w:rStyle w:val="Heading3Char"/>
          <w:rFonts w:ascii="Arial" w:hAnsi="Arial" w:cs="Arial"/>
          <w:sz w:val="28"/>
          <w:szCs w:val="28"/>
        </w:rPr>
        <w:t>.2</w:t>
      </w:r>
      <w:r w:rsidR="004D1320" w:rsidRPr="000A7842">
        <w:rPr>
          <w:rStyle w:val="Heading3Char"/>
          <w:rFonts w:ascii="Arial" w:hAnsi="Arial" w:cs="Arial"/>
          <w:sz w:val="28"/>
          <w:szCs w:val="28"/>
        </w:rPr>
        <w:t>.</w:t>
      </w:r>
      <w:r w:rsidR="008E652E" w:rsidRPr="000A7842">
        <w:rPr>
          <w:rStyle w:val="Heading3Char"/>
          <w:rFonts w:ascii="Arial" w:hAnsi="Arial" w:cs="Arial"/>
          <w:sz w:val="28"/>
          <w:szCs w:val="28"/>
        </w:rPr>
        <w:t xml:space="preserve"> Review of prior work</w:t>
      </w:r>
    </w:p>
    <w:p w14:paraId="50F04057" w14:textId="7728582B" w:rsidR="008E652E" w:rsidRPr="00217ACF" w:rsidRDefault="008E652E" w:rsidP="00F92F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O</w:t>
      </w:r>
      <w:r w:rsidRPr="00217ACF">
        <w:rPr>
          <w:rFonts w:ascii="Times New Roman" w:hAnsi="Times New Roman" w:cs="Times New Roman"/>
          <w:sz w:val="24"/>
          <w:szCs w:val="24"/>
        </w:rPr>
        <w:t xml:space="preserve">verview of </w:t>
      </w:r>
      <w:proofErr w:type="spellStart"/>
      <w:r w:rsidRPr="00217ACF">
        <w:rPr>
          <w:rFonts w:ascii="Times New Roman" w:hAnsi="Times New Roman" w:cs="Times New Roman"/>
          <w:sz w:val="24"/>
          <w:szCs w:val="24"/>
        </w:rPr>
        <w:t>Patsakis</w:t>
      </w:r>
      <w:proofErr w:type="spellEnd"/>
      <w:r w:rsidRPr="00217ACF">
        <w:rPr>
          <w:rFonts w:ascii="Times New Roman" w:hAnsi="Times New Roman" w:cs="Times New Roman"/>
          <w:sz w:val="24"/>
          <w:szCs w:val="24"/>
        </w:rPr>
        <w:t xml:space="preserve"> et al. (2024): LLMs vs. </w:t>
      </w:r>
      <w:proofErr w:type="spellStart"/>
      <w:r w:rsidRPr="00217ACF">
        <w:rPr>
          <w:rFonts w:ascii="Times New Roman" w:hAnsi="Times New Roman" w:cs="Times New Roman"/>
          <w:sz w:val="24"/>
          <w:szCs w:val="24"/>
        </w:rPr>
        <w:t>Emotet</w:t>
      </w:r>
      <w:proofErr w:type="spellEnd"/>
      <w:r w:rsidRPr="00217ACF">
        <w:rPr>
          <w:rFonts w:ascii="Times New Roman" w:hAnsi="Times New Roman" w:cs="Times New Roman"/>
          <w:sz w:val="24"/>
          <w:szCs w:val="24"/>
        </w:rPr>
        <w:t xml:space="preserve"> scripts</w:t>
      </w:r>
    </w:p>
    <w:p w14:paraId="53B397FB" w14:textId="4FC15DAA" w:rsidR="008E652E" w:rsidRPr="000A7842" w:rsidRDefault="00F92FEF" w:rsidP="00F92FEF">
      <w:pPr>
        <w:pStyle w:val="Heading3"/>
        <w:spacing w:line="360" w:lineRule="auto"/>
        <w:rPr>
          <w:rFonts w:ascii="Arial" w:hAnsi="Arial" w:cs="Arial"/>
          <w:b w:val="0"/>
          <w:bCs w:val="0"/>
          <w:sz w:val="28"/>
          <w:szCs w:val="28"/>
        </w:rPr>
      </w:pPr>
      <w:r>
        <w:rPr>
          <w:rStyle w:val="Strong"/>
          <w:rFonts w:ascii="Arial" w:hAnsi="Arial" w:cs="Arial"/>
          <w:b/>
          <w:bCs/>
          <w:sz w:val="28"/>
          <w:szCs w:val="28"/>
        </w:rPr>
        <w:t>1</w:t>
      </w:r>
      <w:r w:rsidR="004D1320" w:rsidRPr="000A7842">
        <w:rPr>
          <w:rStyle w:val="Strong"/>
          <w:rFonts w:ascii="Arial" w:hAnsi="Arial" w:cs="Arial"/>
          <w:b/>
          <w:bCs/>
          <w:sz w:val="28"/>
          <w:szCs w:val="28"/>
        </w:rPr>
        <w:t xml:space="preserve">.3. </w:t>
      </w:r>
      <w:r w:rsidR="008E652E" w:rsidRPr="000A7842">
        <w:rPr>
          <w:rStyle w:val="Strong"/>
          <w:rFonts w:ascii="Arial" w:hAnsi="Arial" w:cs="Arial"/>
          <w:b/>
          <w:bCs/>
          <w:sz w:val="28"/>
          <w:szCs w:val="28"/>
        </w:rPr>
        <w:t>Key Technical Concepts</w:t>
      </w:r>
    </w:p>
    <w:p w14:paraId="0DCDDDEB" w14:textId="77777777" w:rsidR="00C6793B" w:rsidRDefault="008E652E" w:rsidP="00F92FEF">
      <w:pPr>
        <w:pStyle w:val="NormalWeb"/>
        <w:numPr>
          <w:ilvl w:val="0"/>
          <w:numId w:val="12"/>
        </w:numPr>
        <w:spacing w:line="360" w:lineRule="auto"/>
      </w:pPr>
      <w:r>
        <w:t>Introduce XOR encryption</w:t>
      </w:r>
    </w:p>
    <w:p w14:paraId="6264D9CB" w14:textId="77777777" w:rsidR="00C6793B" w:rsidRDefault="008E652E" w:rsidP="00F92FEF">
      <w:pPr>
        <w:pStyle w:val="NormalWeb"/>
        <w:numPr>
          <w:ilvl w:val="1"/>
          <w:numId w:val="12"/>
        </w:numPr>
        <w:spacing w:line="360" w:lineRule="auto"/>
      </w:pPr>
      <w:r>
        <w:t>What it is (e.g., byte-wise key-based transformation)</w:t>
      </w:r>
    </w:p>
    <w:p w14:paraId="3BE56864" w14:textId="77777777" w:rsidR="00C6793B" w:rsidRDefault="008E652E" w:rsidP="00F92FEF">
      <w:pPr>
        <w:pStyle w:val="NormalWeb"/>
        <w:numPr>
          <w:ilvl w:val="1"/>
          <w:numId w:val="12"/>
        </w:numPr>
        <w:spacing w:line="360" w:lineRule="auto"/>
      </w:pPr>
      <w:r>
        <w:t>Why it's used by malware authors</w:t>
      </w:r>
    </w:p>
    <w:p w14:paraId="3409B0D8" w14:textId="77777777" w:rsidR="00C6793B" w:rsidRDefault="008E652E" w:rsidP="00F92FEF">
      <w:pPr>
        <w:pStyle w:val="NormalWeb"/>
        <w:numPr>
          <w:ilvl w:val="1"/>
          <w:numId w:val="12"/>
        </w:numPr>
        <w:spacing w:line="360" w:lineRule="auto"/>
      </w:pPr>
      <w:r>
        <w:t>Why it is hard for LLMs: no execution context, hidden semantics</w:t>
      </w:r>
    </w:p>
    <w:p w14:paraId="4B0701E7" w14:textId="7ABCB21B" w:rsidR="008E652E" w:rsidRDefault="00C6793B" w:rsidP="00F92FEF">
      <w:pPr>
        <w:pStyle w:val="NormalWeb"/>
        <w:numPr>
          <w:ilvl w:val="0"/>
          <w:numId w:val="12"/>
        </w:numPr>
        <w:spacing w:line="360" w:lineRule="auto"/>
      </w:pPr>
      <w:r>
        <w:t>O</w:t>
      </w:r>
      <w:r w:rsidR="008E652E">
        <w:t>ther obfuscation methods</w:t>
      </w:r>
      <w:r>
        <w:t>?</w:t>
      </w:r>
      <w:r w:rsidR="008E652E">
        <w:t xml:space="preserve"> (e.g., base64, string splitting)</w:t>
      </w:r>
    </w:p>
    <w:p w14:paraId="7E64004D" w14:textId="6DB4560B" w:rsidR="00B44415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000000" w:rsidRPr="000A7842">
        <w:rPr>
          <w:rFonts w:ascii="Arial" w:hAnsi="Arial" w:cs="Arial"/>
          <w:sz w:val="32"/>
          <w:szCs w:val="32"/>
        </w:rPr>
        <w:t>. Research Method</w:t>
      </w:r>
    </w:p>
    <w:p w14:paraId="5D6C92F1" w14:textId="0882B3EC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000000" w:rsidRPr="000A7842">
        <w:rPr>
          <w:rFonts w:ascii="Arial" w:hAnsi="Arial" w:cs="Arial"/>
          <w:sz w:val="28"/>
          <w:szCs w:val="28"/>
        </w:rPr>
        <w:t>.1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Methodological Approach</w:t>
      </w:r>
    </w:p>
    <w:p w14:paraId="0133F8D7" w14:textId="77777777" w:rsidR="00217ACF" w:rsidRPr="00217ACF" w:rsidRDefault="00000000" w:rsidP="00F92FE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Comparative empirical evaluation</w:t>
      </w:r>
    </w:p>
    <w:p w14:paraId="34A22D92" w14:textId="77777777" w:rsidR="00217ACF" w:rsidRPr="00217ACF" w:rsidRDefault="00000000" w:rsidP="00F92FE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Real-world dataset</w:t>
      </w:r>
    </w:p>
    <w:p w14:paraId="66EA042C" w14:textId="326A1499" w:rsidR="00217ACF" w:rsidRPr="00217ACF" w:rsidRDefault="00000000" w:rsidP="00F92FE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LLMs: GPT-4</w:t>
      </w:r>
      <w:r w:rsidR="00217ACF" w:rsidRPr="00217ACF">
        <w:rPr>
          <w:rFonts w:ascii="Times New Roman" w:hAnsi="Times New Roman" w:cs="Times New Roman"/>
          <w:sz w:val="24"/>
          <w:szCs w:val="24"/>
        </w:rPr>
        <w:t>o</w:t>
      </w:r>
      <w:r w:rsidRPr="00217ACF">
        <w:rPr>
          <w:rFonts w:ascii="Times New Roman" w:hAnsi="Times New Roman" w:cs="Times New Roman"/>
          <w:sz w:val="24"/>
          <w:szCs w:val="24"/>
        </w:rPr>
        <w:t xml:space="preserve">, Gemini </w:t>
      </w:r>
      <w:r w:rsidR="00217ACF" w:rsidRPr="00217ACF">
        <w:rPr>
          <w:rFonts w:ascii="Times New Roman" w:hAnsi="Times New Roman" w:cs="Times New Roman"/>
          <w:sz w:val="24"/>
          <w:szCs w:val="24"/>
        </w:rPr>
        <w:t xml:space="preserve">2.5 </w:t>
      </w:r>
      <w:r w:rsidRPr="00217ACF">
        <w:rPr>
          <w:rFonts w:ascii="Times New Roman" w:hAnsi="Times New Roman" w:cs="Times New Roman"/>
          <w:sz w:val="24"/>
          <w:szCs w:val="24"/>
        </w:rPr>
        <w:t xml:space="preserve">Pro, </w:t>
      </w:r>
      <w:r w:rsidR="00217ACF" w:rsidRPr="00217ACF">
        <w:rPr>
          <w:rFonts w:ascii="Times New Roman" w:hAnsi="Times New Roman" w:cs="Times New Roman"/>
          <w:sz w:val="24"/>
          <w:szCs w:val="24"/>
        </w:rPr>
        <w:t>Llama 4</w:t>
      </w:r>
      <w:r w:rsidRPr="00217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7ACF" w:rsidRPr="00217ACF">
        <w:rPr>
          <w:rFonts w:ascii="Times New Roman" w:hAnsi="Times New Roman" w:cs="Times New Roman"/>
          <w:sz w:val="24"/>
          <w:szCs w:val="24"/>
        </w:rPr>
        <w:t>Codestral</w:t>
      </w:r>
      <w:proofErr w:type="spellEnd"/>
      <w:r w:rsidR="00217ACF" w:rsidRPr="00217ACF">
        <w:rPr>
          <w:rFonts w:ascii="Times New Roman" w:hAnsi="Times New Roman" w:cs="Times New Roman"/>
          <w:sz w:val="24"/>
          <w:szCs w:val="24"/>
        </w:rPr>
        <w:t xml:space="preserve"> 2508</w:t>
      </w:r>
    </w:p>
    <w:p w14:paraId="30D1A86A" w14:textId="56751132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000000" w:rsidRPr="000A7842">
        <w:rPr>
          <w:rFonts w:ascii="Arial" w:hAnsi="Arial" w:cs="Arial"/>
          <w:sz w:val="28"/>
          <w:szCs w:val="28"/>
        </w:rPr>
        <w:t>.2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Dataset Design</w:t>
      </w:r>
    </w:p>
    <w:p w14:paraId="0FA27F18" w14:textId="77777777" w:rsidR="00217ACF" w:rsidRPr="00217ACF" w:rsidRDefault="00217ACF" w:rsidP="00F92FE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XXX</w:t>
      </w:r>
      <w:r w:rsidR="00000000" w:rsidRPr="00217ACF">
        <w:rPr>
          <w:rFonts w:ascii="Times New Roman" w:hAnsi="Times New Roman" w:cs="Times New Roman"/>
          <w:sz w:val="24"/>
          <w:szCs w:val="24"/>
        </w:rPr>
        <w:t xml:space="preserve"> obfuscated PowerShell scripts from malware campaigns</w:t>
      </w:r>
    </w:p>
    <w:p w14:paraId="7636BE33" w14:textId="154EEC30" w:rsidR="00B44415" w:rsidRPr="00217ACF" w:rsidRDefault="00217ACF" w:rsidP="00F92FE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Criteria: k</w:t>
      </w:r>
      <w:r w:rsidR="00000000" w:rsidRPr="00217ACF">
        <w:rPr>
          <w:rFonts w:ascii="Times New Roman" w:hAnsi="Times New Roman" w:cs="Times New Roman"/>
          <w:sz w:val="24"/>
          <w:szCs w:val="24"/>
        </w:rPr>
        <w:t>nown URLs/domains in decoded payloads</w:t>
      </w:r>
    </w:p>
    <w:p w14:paraId="2D2BA69C" w14:textId="76205BB6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000000" w:rsidRPr="000A7842">
        <w:rPr>
          <w:rFonts w:ascii="Arial" w:hAnsi="Arial" w:cs="Arial"/>
          <w:sz w:val="28"/>
          <w:szCs w:val="28"/>
        </w:rPr>
        <w:t>.3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Evaluation Metrics</w:t>
      </w:r>
    </w:p>
    <w:p w14:paraId="0AAEAF1D" w14:textId="77777777" w:rsidR="00217ACF" w:rsidRPr="00217ACF" w:rsidRDefault="00000000" w:rsidP="00F92FE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URL/domain extraction accuracy</w:t>
      </w:r>
    </w:p>
    <w:p w14:paraId="29156957" w14:textId="77777777" w:rsidR="00217ACF" w:rsidRPr="00217ACF" w:rsidRDefault="00000000" w:rsidP="00F92FE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>Hallucination rate</w:t>
      </w:r>
    </w:p>
    <w:p w14:paraId="7EA380B7" w14:textId="4D246B6A" w:rsidR="00B44415" w:rsidRPr="00217ACF" w:rsidRDefault="00217ACF" w:rsidP="00F92FE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 xml:space="preserve">Structured </w:t>
      </w:r>
      <w:r w:rsidR="00000000" w:rsidRPr="00217ACF">
        <w:rPr>
          <w:rFonts w:ascii="Times New Roman" w:hAnsi="Times New Roman" w:cs="Times New Roman"/>
          <w:sz w:val="24"/>
          <w:szCs w:val="24"/>
        </w:rPr>
        <w:t>prompt response consistency</w:t>
      </w:r>
    </w:p>
    <w:p w14:paraId="618DE8B6" w14:textId="7A44E180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="00000000" w:rsidRPr="000A7842">
        <w:rPr>
          <w:rFonts w:ascii="Arial" w:hAnsi="Arial" w:cs="Arial"/>
          <w:sz w:val="28"/>
          <w:szCs w:val="28"/>
        </w:rPr>
        <w:t>.4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Tools and Environment</w:t>
      </w:r>
    </w:p>
    <w:p w14:paraId="34C5193C" w14:textId="53397232" w:rsidR="00562E00" w:rsidRPr="00217ACF" w:rsidRDefault="00562E00" w:rsidP="00F92FE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 xml:space="preserve">Discuss </w:t>
      </w:r>
      <w:r w:rsidR="00000000" w:rsidRPr="00217ACF">
        <w:rPr>
          <w:rFonts w:ascii="Times New Roman" w:hAnsi="Times New Roman" w:cs="Times New Roman"/>
          <w:sz w:val="24"/>
          <w:szCs w:val="24"/>
        </w:rPr>
        <w:t>APIs</w:t>
      </w:r>
      <w:r w:rsidR="004D1320">
        <w:rPr>
          <w:rFonts w:ascii="Times New Roman" w:hAnsi="Times New Roman" w:cs="Times New Roman"/>
          <w:sz w:val="24"/>
          <w:szCs w:val="24"/>
        </w:rPr>
        <w:t>, remote mo</w:t>
      </w:r>
      <w:r w:rsidR="000A7842">
        <w:rPr>
          <w:rFonts w:ascii="Times New Roman" w:hAnsi="Times New Roman" w:cs="Times New Roman"/>
          <w:sz w:val="24"/>
          <w:szCs w:val="24"/>
        </w:rPr>
        <w:t>d</w:t>
      </w:r>
      <w:r w:rsidR="004D1320">
        <w:rPr>
          <w:rFonts w:ascii="Times New Roman" w:hAnsi="Times New Roman" w:cs="Times New Roman"/>
          <w:sz w:val="24"/>
          <w:szCs w:val="24"/>
        </w:rPr>
        <w:t>els</w:t>
      </w:r>
      <w:r w:rsidR="00000000" w:rsidRPr="00217ACF">
        <w:rPr>
          <w:rFonts w:ascii="Times New Roman" w:hAnsi="Times New Roman" w:cs="Times New Roman"/>
          <w:sz w:val="24"/>
          <w:szCs w:val="24"/>
        </w:rPr>
        <w:t xml:space="preserve"> and local models</w:t>
      </w:r>
      <w:r w:rsidRPr="00217ACF">
        <w:rPr>
          <w:rFonts w:ascii="Times New Roman" w:hAnsi="Times New Roman" w:cs="Times New Roman"/>
          <w:sz w:val="24"/>
          <w:szCs w:val="24"/>
        </w:rPr>
        <w:t xml:space="preserve"> used and why</w:t>
      </w:r>
    </w:p>
    <w:p w14:paraId="1C256E1A" w14:textId="00CB1BBF" w:rsidR="00B44415" w:rsidRPr="00217ACF" w:rsidRDefault="00562E00" w:rsidP="00F92FE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CF">
        <w:rPr>
          <w:rFonts w:ascii="Times New Roman" w:hAnsi="Times New Roman" w:cs="Times New Roman"/>
          <w:sz w:val="24"/>
          <w:szCs w:val="24"/>
        </w:rPr>
        <w:t xml:space="preserve">Prompt </w:t>
      </w:r>
      <w:r w:rsidR="00000000" w:rsidRPr="00217ACF">
        <w:rPr>
          <w:rFonts w:ascii="Times New Roman" w:hAnsi="Times New Roman" w:cs="Times New Roman"/>
          <w:sz w:val="24"/>
          <w:szCs w:val="24"/>
        </w:rPr>
        <w:t>templates</w:t>
      </w:r>
      <w:r w:rsidRPr="00217ACF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62FDA912" w14:textId="76E3BE4A" w:rsidR="00B44415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="00000000" w:rsidRPr="000A7842">
        <w:rPr>
          <w:rFonts w:ascii="Arial" w:hAnsi="Arial" w:cs="Arial"/>
          <w:sz w:val="32"/>
          <w:szCs w:val="32"/>
        </w:rPr>
        <w:t>. Findings and Discussion</w:t>
      </w:r>
    </w:p>
    <w:p w14:paraId="60360439" w14:textId="4589F891" w:rsidR="00C6793B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00000" w:rsidRPr="000A7842">
        <w:rPr>
          <w:rFonts w:ascii="Arial" w:hAnsi="Arial" w:cs="Arial"/>
          <w:sz w:val="28"/>
          <w:szCs w:val="28"/>
        </w:rPr>
        <w:t>.1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Accuracy of URL and Domain Extraction</w:t>
      </w:r>
    </w:p>
    <w:p w14:paraId="55805C03" w14:textId="0AF42DC8" w:rsidR="00B44415" w:rsidRPr="004D1320" w:rsidRDefault="000000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 xml:space="preserve">Discussion of accuracy </w:t>
      </w:r>
      <w:r w:rsidR="00C6793B" w:rsidRPr="004D1320">
        <w:rPr>
          <w:rFonts w:ascii="Times New Roman" w:hAnsi="Times New Roman" w:cs="Times New Roman"/>
          <w:sz w:val="24"/>
          <w:szCs w:val="24"/>
        </w:rPr>
        <w:t>and</w:t>
      </w:r>
      <w:r w:rsidRPr="004D1320">
        <w:rPr>
          <w:rFonts w:ascii="Times New Roman" w:hAnsi="Times New Roman" w:cs="Times New Roman"/>
          <w:sz w:val="24"/>
          <w:szCs w:val="24"/>
        </w:rPr>
        <w:t xml:space="preserve"> hallucination</w:t>
      </w:r>
      <w:r w:rsidR="00562E00" w:rsidRPr="004D1320">
        <w:rPr>
          <w:rFonts w:ascii="Times New Roman" w:hAnsi="Times New Roman" w:cs="Times New Roman"/>
          <w:sz w:val="24"/>
          <w:szCs w:val="24"/>
        </w:rPr>
        <w:t>s</w:t>
      </w:r>
    </w:p>
    <w:p w14:paraId="3856BCFA" w14:textId="17AF2322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00000" w:rsidRPr="000A7842">
        <w:rPr>
          <w:rFonts w:ascii="Arial" w:hAnsi="Arial" w:cs="Arial"/>
          <w:sz w:val="28"/>
          <w:szCs w:val="28"/>
        </w:rPr>
        <w:t>.2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LLM Prompt Behavior</w:t>
      </w:r>
    </w:p>
    <w:p w14:paraId="769BB345" w14:textId="5A058A96" w:rsidR="00B44415" w:rsidRPr="004D1320" w:rsidRDefault="000000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 xml:space="preserve">Observations on temperature, </w:t>
      </w:r>
      <w:r w:rsidR="00562E00" w:rsidRPr="004D1320">
        <w:rPr>
          <w:rFonts w:ascii="Times New Roman" w:hAnsi="Times New Roman" w:cs="Times New Roman"/>
          <w:sz w:val="24"/>
          <w:szCs w:val="24"/>
        </w:rPr>
        <w:t>model types (chat, code</w:t>
      </w:r>
      <w:r w:rsidR="004D1320" w:rsidRPr="004D1320">
        <w:rPr>
          <w:rFonts w:ascii="Times New Roman" w:hAnsi="Times New Roman" w:cs="Times New Roman"/>
          <w:sz w:val="24"/>
          <w:szCs w:val="24"/>
        </w:rPr>
        <w:t>,</w:t>
      </w:r>
      <w:r w:rsidR="00562E00" w:rsidRPr="004D1320">
        <w:rPr>
          <w:rFonts w:ascii="Times New Roman" w:hAnsi="Times New Roman" w:cs="Times New Roman"/>
          <w:sz w:val="24"/>
          <w:szCs w:val="24"/>
        </w:rPr>
        <w:t xml:space="preserve"> thinking), and parameters</w:t>
      </w:r>
    </w:p>
    <w:p w14:paraId="3403A511" w14:textId="2DF094FC" w:rsidR="00562E00" w:rsidRPr="004D1320" w:rsidRDefault="00562E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Limitations of local model input length and training</w:t>
      </w:r>
    </w:p>
    <w:p w14:paraId="4E3958E0" w14:textId="1AB9872D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00000" w:rsidRPr="000A7842">
        <w:rPr>
          <w:rFonts w:ascii="Arial" w:hAnsi="Arial" w:cs="Arial"/>
          <w:sz w:val="28"/>
          <w:szCs w:val="28"/>
        </w:rPr>
        <w:t>.4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Realism of Evaluation</w:t>
      </w:r>
    </w:p>
    <w:p w14:paraId="17D67960" w14:textId="77777777" w:rsidR="00562E00" w:rsidRPr="004D1320" w:rsidRDefault="000000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Challenges in using real malware vs synthetic obfuscation</w:t>
      </w:r>
    </w:p>
    <w:p w14:paraId="462899CB" w14:textId="0440FAD5" w:rsidR="00B44415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000000" w:rsidRPr="000A7842">
        <w:rPr>
          <w:rFonts w:ascii="Arial" w:hAnsi="Arial" w:cs="Arial"/>
          <w:sz w:val="32"/>
          <w:szCs w:val="32"/>
        </w:rPr>
        <w:t>. Recommendations and Implications for Future Research</w:t>
      </w:r>
    </w:p>
    <w:p w14:paraId="1EA0D63E" w14:textId="7061A83C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000000" w:rsidRPr="000A7842">
        <w:rPr>
          <w:rFonts w:ascii="Arial" w:hAnsi="Arial" w:cs="Arial"/>
          <w:sz w:val="28"/>
          <w:szCs w:val="28"/>
        </w:rPr>
        <w:t>.1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Recommendations for Practice</w:t>
      </w:r>
    </w:p>
    <w:p w14:paraId="5C1761D4" w14:textId="77777777" w:rsidR="00C6793B" w:rsidRPr="004D1320" w:rsidRDefault="000000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Use LLMs as a fallback or enrichment in automated threat intelligence pipelines</w:t>
      </w:r>
    </w:p>
    <w:p w14:paraId="1B47C5AB" w14:textId="6EB58127" w:rsidR="00B44415" w:rsidRPr="004D1320" w:rsidRDefault="00C6793B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V</w:t>
      </w:r>
      <w:r w:rsidR="00000000" w:rsidRPr="004D1320">
        <w:rPr>
          <w:rFonts w:ascii="Times New Roman" w:hAnsi="Times New Roman" w:cs="Times New Roman"/>
          <w:sz w:val="24"/>
          <w:szCs w:val="24"/>
        </w:rPr>
        <w:t>alidate LLM output</w:t>
      </w:r>
    </w:p>
    <w:p w14:paraId="2B76ECFE" w14:textId="62A1291C" w:rsidR="00B44415" w:rsidRPr="000A7842" w:rsidRDefault="00F92FEF" w:rsidP="00F92FE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000000" w:rsidRPr="000A7842">
        <w:rPr>
          <w:rFonts w:ascii="Arial" w:hAnsi="Arial" w:cs="Arial"/>
          <w:sz w:val="28"/>
          <w:szCs w:val="28"/>
        </w:rPr>
        <w:t>.2</w:t>
      </w:r>
      <w:r w:rsidR="004D1320" w:rsidRPr="000A7842">
        <w:rPr>
          <w:rFonts w:ascii="Arial" w:hAnsi="Arial" w:cs="Arial"/>
          <w:sz w:val="28"/>
          <w:szCs w:val="28"/>
        </w:rPr>
        <w:t>.</w:t>
      </w:r>
      <w:r w:rsidR="00000000" w:rsidRPr="000A7842">
        <w:rPr>
          <w:rFonts w:ascii="Arial" w:hAnsi="Arial" w:cs="Arial"/>
          <w:sz w:val="28"/>
          <w:szCs w:val="28"/>
        </w:rPr>
        <w:t xml:space="preserve"> Implications for Future Research</w:t>
      </w:r>
    </w:p>
    <w:p w14:paraId="3A01AFE9" w14:textId="77777777" w:rsidR="00C6793B" w:rsidRPr="004D1320" w:rsidRDefault="00C6793B" w:rsidP="00F92FE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Can accuracy be improved with fine-tuning?</w:t>
      </w:r>
    </w:p>
    <w:p w14:paraId="0C6E84C6" w14:textId="7BD9556E" w:rsidR="00B44415" w:rsidRPr="004D1320" w:rsidRDefault="00C6793B" w:rsidP="00F92FE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E</w:t>
      </w:r>
      <w:r w:rsidR="00000000" w:rsidRPr="004D1320">
        <w:rPr>
          <w:rFonts w:ascii="Times New Roman" w:hAnsi="Times New Roman" w:cs="Times New Roman"/>
          <w:sz w:val="24"/>
          <w:szCs w:val="24"/>
        </w:rPr>
        <w:t>ffectiveness across other scripting languages (e.g., VBA, PHP, JavaScript)</w:t>
      </w:r>
    </w:p>
    <w:p w14:paraId="06E851C3" w14:textId="7F9D5AAA" w:rsidR="00B44415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000000" w:rsidRPr="000A7842">
        <w:rPr>
          <w:rFonts w:ascii="Arial" w:hAnsi="Arial" w:cs="Arial"/>
          <w:sz w:val="32"/>
          <w:szCs w:val="32"/>
        </w:rPr>
        <w:t>. Conclusion</w:t>
      </w:r>
    </w:p>
    <w:p w14:paraId="2DA18438" w14:textId="67A3339F" w:rsidR="00C6793B" w:rsidRPr="004D1320" w:rsidRDefault="00C6793B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Highlight the</w:t>
      </w:r>
      <w:r w:rsidR="00000000" w:rsidRPr="004D1320">
        <w:rPr>
          <w:rFonts w:ascii="Times New Roman" w:hAnsi="Times New Roman" w:cs="Times New Roman"/>
          <w:sz w:val="24"/>
          <w:szCs w:val="24"/>
        </w:rPr>
        <w:t xml:space="preserve"> importance of de-obfuscation in malware analysis</w:t>
      </w:r>
    </w:p>
    <w:p w14:paraId="0B95A5FA" w14:textId="7044FB6C" w:rsidR="00C6793B" w:rsidRPr="004D1320" w:rsidRDefault="00000000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Summarize findings</w:t>
      </w:r>
    </w:p>
    <w:p w14:paraId="1995514D" w14:textId="156D35FA" w:rsidR="00B44415" w:rsidRPr="004D1320" w:rsidRDefault="00C6793B" w:rsidP="00F92F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320">
        <w:rPr>
          <w:rFonts w:ascii="Times New Roman" w:hAnsi="Times New Roman" w:cs="Times New Roman"/>
          <w:sz w:val="24"/>
          <w:szCs w:val="24"/>
        </w:rPr>
        <w:t>F</w:t>
      </w:r>
      <w:r w:rsidR="00000000" w:rsidRPr="004D1320">
        <w:rPr>
          <w:rFonts w:ascii="Times New Roman" w:hAnsi="Times New Roman" w:cs="Times New Roman"/>
          <w:sz w:val="24"/>
          <w:szCs w:val="24"/>
        </w:rPr>
        <w:t xml:space="preserve">urther </w:t>
      </w:r>
      <w:r w:rsidRPr="004D1320">
        <w:rPr>
          <w:rFonts w:ascii="Times New Roman" w:hAnsi="Times New Roman" w:cs="Times New Roman"/>
          <w:sz w:val="24"/>
          <w:szCs w:val="24"/>
        </w:rPr>
        <w:t>research/</w:t>
      </w:r>
      <w:r w:rsidR="00000000" w:rsidRPr="004D1320">
        <w:rPr>
          <w:rFonts w:ascii="Times New Roman" w:hAnsi="Times New Roman" w:cs="Times New Roman"/>
          <w:sz w:val="24"/>
          <w:szCs w:val="24"/>
        </w:rPr>
        <w:t>testing and operational integration</w:t>
      </w:r>
      <w:r w:rsidRPr="004D1320">
        <w:rPr>
          <w:rFonts w:ascii="Times New Roman" w:hAnsi="Times New Roman" w:cs="Times New Roman"/>
          <w:sz w:val="24"/>
          <w:szCs w:val="24"/>
        </w:rPr>
        <w:t>?</w:t>
      </w:r>
    </w:p>
    <w:p w14:paraId="5009382B" w14:textId="336CBF1D" w:rsidR="00B44415" w:rsidRPr="000A7842" w:rsidRDefault="00F92FEF" w:rsidP="00F92FEF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="00000000" w:rsidRPr="000A7842">
        <w:rPr>
          <w:rFonts w:ascii="Arial" w:hAnsi="Arial" w:cs="Arial"/>
          <w:sz w:val="32"/>
          <w:szCs w:val="32"/>
        </w:rPr>
        <w:t>. References</w:t>
      </w:r>
    </w:p>
    <w:sectPr w:rsidR="00B44415" w:rsidRPr="000A7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97636"/>
    <w:multiLevelType w:val="hybridMultilevel"/>
    <w:tmpl w:val="8884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D413B"/>
    <w:multiLevelType w:val="hybridMultilevel"/>
    <w:tmpl w:val="92A0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B67"/>
    <w:multiLevelType w:val="multilevel"/>
    <w:tmpl w:val="D95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C1344"/>
    <w:multiLevelType w:val="hybridMultilevel"/>
    <w:tmpl w:val="997CB0FC"/>
    <w:lvl w:ilvl="0" w:tplc="75AAA0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6329"/>
    <w:multiLevelType w:val="multilevel"/>
    <w:tmpl w:val="E15637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E90D9A"/>
    <w:multiLevelType w:val="hybridMultilevel"/>
    <w:tmpl w:val="0D26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04BF9"/>
    <w:multiLevelType w:val="hybridMultilevel"/>
    <w:tmpl w:val="C208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140A6"/>
    <w:multiLevelType w:val="hybridMultilevel"/>
    <w:tmpl w:val="DA48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5727"/>
    <w:multiLevelType w:val="hybridMultilevel"/>
    <w:tmpl w:val="76E4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F4826"/>
    <w:multiLevelType w:val="hybridMultilevel"/>
    <w:tmpl w:val="2484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53C67"/>
    <w:multiLevelType w:val="hybridMultilevel"/>
    <w:tmpl w:val="E01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F4279"/>
    <w:multiLevelType w:val="hybridMultilevel"/>
    <w:tmpl w:val="9A20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70009"/>
    <w:multiLevelType w:val="hybridMultilevel"/>
    <w:tmpl w:val="511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E277A"/>
    <w:multiLevelType w:val="hybridMultilevel"/>
    <w:tmpl w:val="74EA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D1F81"/>
    <w:multiLevelType w:val="hybridMultilevel"/>
    <w:tmpl w:val="BB0C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16520">
    <w:abstractNumId w:val="8"/>
  </w:num>
  <w:num w:numId="2" w16cid:durableId="1704285510">
    <w:abstractNumId w:val="6"/>
  </w:num>
  <w:num w:numId="3" w16cid:durableId="2072650722">
    <w:abstractNumId w:val="5"/>
  </w:num>
  <w:num w:numId="4" w16cid:durableId="1831555384">
    <w:abstractNumId w:val="4"/>
  </w:num>
  <w:num w:numId="5" w16cid:durableId="1269849720">
    <w:abstractNumId w:val="7"/>
  </w:num>
  <w:num w:numId="6" w16cid:durableId="206990192">
    <w:abstractNumId w:val="3"/>
  </w:num>
  <w:num w:numId="7" w16cid:durableId="11609557">
    <w:abstractNumId w:val="2"/>
  </w:num>
  <w:num w:numId="8" w16cid:durableId="441921455">
    <w:abstractNumId w:val="1"/>
  </w:num>
  <w:num w:numId="9" w16cid:durableId="531842552">
    <w:abstractNumId w:val="0"/>
  </w:num>
  <w:num w:numId="10" w16cid:durableId="586037553">
    <w:abstractNumId w:val="14"/>
  </w:num>
  <w:num w:numId="11" w16cid:durableId="672954531">
    <w:abstractNumId w:val="15"/>
  </w:num>
  <w:num w:numId="12" w16cid:durableId="391119741">
    <w:abstractNumId w:val="9"/>
  </w:num>
  <w:num w:numId="13" w16cid:durableId="2051681243">
    <w:abstractNumId w:val="11"/>
  </w:num>
  <w:num w:numId="14" w16cid:durableId="347291107">
    <w:abstractNumId w:val="19"/>
  </w:num>
  <w:num w:numId="15" w16cid:durableId="2003966308">
    <w:abstractNumId w:val="13"/>
  </w:num>
  <w:num w:numId="16" w16cid:durableId="1076366002">
    <w:abstractNumId w:val="21"/>
  </w:num>
  <w:num w:numId="17" w16cid:durableId="574512816">
    <w:abstractNumId w:val="17"/>
  </w:num>
  <w:num w:numId="18" w16cid:durableId="2146925163">
    <w:abstractNumId w:val="10"/>
  </w:num>
  <w:num w:numId="19" w16cid:durableId="749428164">
    <w:abstractNumId w:val="23"/>
  </w:num>
  <w:num w:numId="20" w16cid:durableId="1687442865">
    <w:abstractNumId w:val="12"/>
  </w:num>
  <w:num w:numId="21" w16cid:durableId="1081412150">
    <w:abstractNumId w:val="18"/>
  </w:num>
  <w:num w:numId="22" w16cid:durableId="611739917">
    <w:abstractNumId w:val="22"/>
  </w:num>
  <w:num w:numId="23" w16cid:durableId="23479132">
    <w:abstractNumId w:val="20"/>
  </w:num>
  <w:num w:numId="24" w16cid:durableId="7666579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842"/>
    <w:rsid w:val="0015074B"/>
    <w:rsid w:val="00217ACF"/>
    <w:rsid w:val="0029639D"/>
    <w:rsid w:val="00326F90"/>
    <w:rsid w:val="004D1320"/>
    <w:rsid w:val="004E4BF3"/>
    <w:rsid w:val="00562E00"/>
    <w:rsid w:val="008E652E"/>
    <w:rsid w:val="00AA1D8D"/>
    <w:rsid w:val="00B44415"/>
    <w:rsid w:val="00B47730"/>
    <w:rsid w:val="00C6793B"/>
    <w:rsid w:val="00CB0664"/>
    <w:rsid w:val="00E674EA"/>
    <w:rsid w:val="00F92F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340A2"/>
  <w14:defaultImageDpi w14:val="300"/>
  <w15:docId w15:val="{8F004E97-4E09-844D-A661-B5C750FD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E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Burnette, Thomas (CCI-Atlanta)</cp:lastModifiedBy>
  <cp:revision>4</cp:revision>
  <dcterms:created xsi:type="dcterms:W3CDTF">2013-12-23T23:15:00Z</dcterms:created>
  <dcterms:modified xsi:type="dcterms:W3CDTF">2025-08-03T17:22:00Z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3b0751-33ce-4403-b597-151ede1e52d1_Enabled">
    <vt:lpwstr>true</vt:lpwstr>
  </property>
  <property fmtid="{D5CDD505-2E9C-101B-9397-08002B2CF9AE}" pid="3" name="MSIP_Label_043b0751-33ce-4403-b597-151ede1e52d1_SetDate">
    <vt:lpwstr>2025-08-03T16:15:26Z</vt:lpwstr>
  </property>
  <property fmtid="{D5CDD505-2E9C-101B-9397-08002B2CF9AE}" pid="4" name="MSIP_Label_043b0751-33ce-4403-b597-151ede1e52d1_Method">
    <vt:lpwstr>Privileged</vt:lpwstr>
  </property>
  <property fmtid="{D5CDD505-2E9C-101B-9397-08002B2CF9AE}" pid="5" name="MSIP_Label_043b0751-33ce-4403-b597-151ede1e52d1_Name">
    <vt:lpwstr>Sensitivity_2001</vt:lpwstr>
  </property>
  <property fmtid="{D5CDD505-2E9C-101B-9397-08002B2CF9AE}" pid="6" name="MSIP_Label_043b0751-33ce-4403-b597-151ede1e52d1_SiteId">
    <vt:lpwstr>9feebc97-ff04-42c9-a152-767073872118</vt:lpwstr>
  </property>
  <property fmtid="{D5CDD505-2E9C-101B-9397-08002B2CF9AE}" pid="7" name="MSIP_Label_043b0751-33ce-4403-b597-151ede1e52d1_ActionId">
    <vt:lpwstr>95c1ba6c-f549-422f-9ba0-05612c38740f</vt:lpwstr>
  </property>
  <property fmtid="{D5CDD505-2E9C-101B-9397-08002B2CF9AE}" pid="8" name="MSIP_Label_043b0751-33ce-4403-b597-151ede1e52d1_ContentBits">
    <vt:lpwstr>0</vt:lpwstr>
  </property>
  <property fmtid="{D5CDD505-2E9C-101B-9397-08002B2CF9AE}" pid="9" name="MSIP_Label_043b0751-33ce-4403-b597-151ede1e52d1_Tag">
    <vt:lpwstr>50, 0, 1, 1</vt:lpwstr>
  </property>
</Properties>
</file>